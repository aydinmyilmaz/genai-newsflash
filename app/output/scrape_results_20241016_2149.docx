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scrape_results_20241016_2149</w:t>
      </w:r>
    </w:p>
    <w:p>
      <w:pPr>
        <w:pStyle w:val="Heading2"/>
      </w:pPr>
      <w:r>
        <w:t>Item 1</w:t>
      </w:r>
    </w:p>
    <w:p>
      <w:pPr>
        <w:pStyle w:val="Heading3"/>
      </w:pPr>
      <w:r>
        <w:t>Article title</w:t>
      </w:r>
    </w:p>
    <w:p>
      <w:r>
        <w:t>OpenAI released its advanced voice mode to more people. Here’s how to get it.</w:t>
      </w:r>
    </w:p>
    <w:p>
      <w:pPr>
        <w:pStyle w:val="Heading3"/>
      </w:pPr>
      <w:r>
        <w:t>Short summary</w:t>
      </w:r>
    </w:p>
    <w:p>
      <w:r>
        <w:t>OpenAI has expanded access to its Advanced Voice Mode for ChatGPT, allowing users to interact more naturally with the AI by interrupting responses and having the model adjust based on the user's emotional tone. Initially teased with the GPT-4o model, this feature aims to enhance user experience by providing a more dynamic and realistic voice assistant. The new voice mode is currently available to Plus and Team users, with plans for broader access in the future. OpenAI has also introduced new voice options and emphasized safety measures in the model's deployment.</w:t>
      </w:r>
    </w:p>
    <w:p>
      <w:pPr>
        <w:pStyle w:val="Heading3"/>
      </w:pPr>
      <w:r>
        <w:t>Key points or main takeaways</w:t>
      </w:r>
    </w:p>
    <w:p>
      <w:r>
        <w:t>- OpenAI's Advanced Voice Mode allows natural speech interaction with ChatGPT.</w:t>
      </w:r>
    </w:p>
    <w:p>
      <w:r>
        <w:t>- Users can interrupt responses and the model can adjust based on emotional tone.</w:t>
      </w:r>
    </w:p>
    <w:p>
      <w:r>
        <w:t>- The feature was initially available to a limited group but is now being rolled out to more users.</w:t>
      </w:r>
    </w:p>
    <w:p>
      <w:r>
        <w:t>- New voice options have been introduced, moving away from previous criticisms.</w:t>
      </w:r>
    </w:p>
    <w:p>
      <w:r>
        <w:t>- Access is currently limited to Plus and Team users, with plans for broader rollout.</w:t>
      </w:r>
    </w:p>
    <w:p>
      <w:r>
        <w:t>- Safety measures have been implemented and tested by external experts.</w:t>
      </w:r>
    </w:p>
    <w:p>
      <w:pPr>
        <w:pStyle w:val="Heading2"/>
      </w:pPr>
      <w:r>
        <w:t>Item 2</w:t>
      </w:r>
    </w:p>
    <w:p>
      <w:pPr>
        <w:pStyle w:val="Heading3"/>
      </w:pPr>
      <w:r>
        <w:t>Article title</w:t>
      </w:r>
    </w:p>
    <w:p>
      <w:r>
        <w:t>OpenAI says ChatGPT treats us all the same (most of the time)</w:t>
      </w:r>
    </w:p>
    <w:p>
      <w:pPr>
        <w:pStyle w:val="Heading3"/>
      </w:pPr>
      <w:r>
        <w:t>Short summary</w:t>
      </w:r>
    </w:p>
    <w:p>
      <w:r>
        <w:t>OpenAI's recent research reveals that ChatGPT can produce harmful gender and racial stereotypes based on users' names, with a frequency of about one in 1000 responses on average. The study highlights the importance of evaluating AI models for bias, especially as ChatGPT is widely used by millions. Newer models like GPT-4o show significantly lower rates of bias compared to older versions. The research aims to expand the understanding of bias in AI by considering various user attributes beyond just names.</w:t>
      </w:r>
    </w:p>
    <w:p>
      <w:pPr>
        <w:pStyle w:val="Heading3"/>
      </w:pPr>
      <w:r>
        <w:t>Key points or main takeaways</w:t>
      </w:r>
    </w:p>
    <w:p>
      <w:r>
        <w:t>- ChatGPT produces harmful stereotypes based on user names in about 1 in 1000 responses.</w:t>
      </w:r>
    </w:p>
    <w:p>
      <w:r>
        <w:t>- Newer models like GPT-4o have lower bias rates compared to older models like GPT-3.5 Turbo.</w:t>
      </w:r>
    </w:p>
    <w:p>
      <w:r>
        <w:t>- OpenAI is focusing on evaluating and improving the fairness of its models.</w:t>
      </w:r>
    </w:p>
    <w:p>
      <w:r>
        <w:t>- The study emphasizes the need to analyze AI bias in open-ended tasks more closely.</w:t>
      </w:r>
    </w:p>
    <w:p>
      <w:r>
        <w:t>- OpenAI plans to investigate additional user attributes that may influence AI responses.</w:t>
      </w:r>
    </w:p>
    <w:p>
      <w:pPr>
        <w:pStyle w:val="Heading2"/>
      </w:pPr>
      <w:r>
        <w:t>Item 3</w:t>
      </w:r>
    </w:p>
    <w:p>
      <w:pPr>
        <w:pStyle w:val="Heading2"/>
      </w:pPr>
      <w:r>
        <w:t>Item 4</w:t>
      </w:r>
    </w:p>
    <w:p>
      <w:pPr>
        <w:pStyle w:val="Heading3"/>
      </w:pPr>
      <w:r>
        <w:t>Article title</w:t>
      </w:r>
    </w:p>
    <w:p>
      <w:r>
        <w:t>Concourse is building AI to automate financial tasks</w:t>
      </w:r>
    </w:p>
    <w:p>
      <w:pPr>
        <w:pStyle w:val="Heading3"/>
      </w:pPr>
      <w:r>
        <w:t>Short summary</w:t>
      </w:r>
    </w:p>
    <w:p>
      <w:r>
        <w:t>Concourse is a new platform aimed at automating financial tasks, addressing the inefficiencies faced by finance teams that often rely on manual workflows and spreadsheets. Founded by Matthieu Hafemeister and Ted Michaels, the platform connects to existing financial systems, allowing teams to retrieve and analyze data, generate insights, and execute complex financial workflows. With a growing interest in AI for finance, Concourse aims to differentiate itself by leveraging large language models and traditional data analysis methods. The startup is currently in beta, with plans for a broader launch and a focus on product development and engineering recruitment.</w:t>
      </w:r>
    </w:p>
    <w:p>
      <w:pPr>
        <w:pStyle w:val="Heading3"/>
      </w:pPr>
      <w:r>
        <w:t>Key points or main takeaways</w:t>
      </w:r>
    </w:p>
    <w:p>
      <w:r>
        <w:t>- Concourse automates financial tasks to reduce manual workflows in finance teams.</w:t>
      </w:r>
    </w:p>
    <w:p>
      <w:r>
        <w:t>- 38% of finance teams spend over a quarter of their time on manual jobs.</w:t>
      </w:r>
    </w:p>
    <w:p>
      <w:r>
        <w:t>- The platform connects to existing financial systems for data retrieval and analysis.</w:t>
      </w:r>
    </w:p>
    <w:p>
      <w:r>
        <w:t>- Concourse aims to execute complex, multi-step financial operations.</w:t>
      </w:r>
    </w:p>
    <w:p>
      <w:r>
        <w:t>- 58% of finance teams are now using some form of AI technology.</w:t>
      </w:r>
    </w:p>
    <w:p>
      <w:r>
        <w:t>- Concourse is in beta and plans to launch more broadly next year.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