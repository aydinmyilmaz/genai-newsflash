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scrape_results_20241019_2244</w:t>
      </w:r>
    </w:p>
    <w:p>
      <w:pPr>
        <w:pStyle w:val="Heading2"/>
      </w:pPr>
      <w:r>
        <w:t>Item 1</w:t>
      </w:r>
    </w:p>
    <w:p>
      <w:pPr>
        <w:pStyle w:val="Heading3"/>
      </w:pPr>
      <w:r>
        <w:t>Article title</w:t>
      </w:r>
    </w:p>
    <w:p>
      <w:r>
        <w:t>Alibaba's international arm says its new AI translation tool beats Google and ChatGPT</w:t>
      </w:r>
    </w:p>
    <w:p>
      <w:pPr>
        <w:pStyle w:val="Heading3"/>
      </w:pPr>
      <w:r>
        <w:t>Mentioned companies, technologies, or products related to AI/ML</w:t>
      </w:r>
    </w:p>
    <w:p>
      <w:r>
        <w:t>- Alibaba</w:t>
      </w:r>
    </w:p>
    <w:p>
      <w:r>
        <w:t>- Google</w:t>
      </w:r>
    </w:p>
    <w:p>
      <w:r>
        <w:t>- DeepL</w:t>
      </w:r>
    </w:p>
    <w:p>
      <w:r>
        <w:t>- ChatGPT</w:t>
      </w:r>
    </w:p>
    <w:p>
      <w:r>
        <w:t>- Qwen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